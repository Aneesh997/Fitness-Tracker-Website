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014EF" w14:textId="77777777" w:rsidR="008E2358" w:rsidRDefault="00000000">
      <w:pPr>
        <w:pStyle w:val="Title"/>
      </w:pPr>
      <w:r>
        <w:t>Traceability Matrix – Fitness App Project</w:t>
      </w:r>
    </w:p>
    <w:p w14:paraId="684FD88F" w14:textId="77777777" w:rsidR="008E2358" w:rsidRDefault="00000000">
      <w:r>
        <w:t>This traceability matrix links user stories with their corresponding requirements, design elements, implementation artifacts, and test cases. It is tailored for an Agile-based Fitness App developed using HTML, CSS, Python, SQL, and React.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180"/>
        <w:gridCol w:w="1363"/>
        <w:gridCol w:w="1463"/>
        <w:gridCol w:w="1690"/>
        <w:gridCol w:w="1235"/>
        <w:gridCol w:w="1068"/>
      </w:tblGrid>
      <w:tr w:rsidR="00B23E59" w14:paraId="75BC7F0D" w14:textId="77777777" w:rsidTr="006D1242">
        <w:tc>
          <w:tcPr>
            <w:tcW w:w="670" w:type="dxa"/>
          </w:tcPr>
          <w:p w14:paraId="5A33C794" w14:textId="77777777" w:rsidR="008E2358" w:rsidRDefault="00000000">
            <w:r>
              <w:t>ID</w:t>
            </w:r>
          </w:p>
        </w:tc>
        <w:tc>
          <w:tcPr>
            <w:tcW w:w="1270" w:type="dxa"/>
          </w:tcPr>
          <w:p w14:paraId="0F7C6C9C" w14:textId="77777777" w:rsidR="008E2358" w:rsidRDefault="00000000">
            <w:r>
              <w:t>User Story</w:t>
            </w:r>
          </w:p>
        </w:tc>
        <w:tc>
          <w:tcPr>
            <w:tcW w:w="1471" w:type="dxa"/>
          </w:tcPr>
          <w:p w14:paraId="335F491B" w14:textId="77777777" w:rsidR="008E2358" w:rsidRDefault="00000000">
            <w:r>
              <w:t>Requirement</w:t>
            </w:r>
          </w:p>
        </w:tc>
        <w:tc>
          <w:tcPr>
            <w:tcW w:w="1389" w:type="dxa"/>
          </w:tcPr>
          <w:p w14:paraId="69845FA2" w14:textId="77777777" w:rsidR="008E2358" w:rsidRDefault="00000000">
            <w:r>
              <w:t>Design Element</w:t>
            </w:r>
          </w:p>
        </w:tc>
        <w:tc>
          <w:tcPr>
            <w:tcW w:w="1828" w:type="dxa"/>
          </w:tcPr>
          <w:p w14:paraId="1655A6FE" w14:textId="77777777" w:rsidR="008E2358" w:rsidRDefault="00000000">
            <w:r>
              <w:t>Implementation</w:t>
            </w:r>
          </w:p>
        </w:tc>
        <w:tc>
          <w:tcPr>
            <w:tcW w:w="1081" w:type="dxa"/>
          </w:tcPr>
          <w:p w14:paraId="6EF40948" w14:textId="77777777" w:rsidR="008E2358" w:rsidRDefault="00000000">
            <w:r>
              <w:t>Test Case(s)</w:t>
            </w:r>
          </w:p>
        </w:tc>
        <w:tc>
          <w:tcPr>
            <w:tcW w:w="1147" w:type="dxa"/>
          </w:tcPr>
          <w:p w14:paraId="2314F30A" w14:textId="77777777" w:rsidR="008E2358" w:rsidRDefault="00000000">
            <w:r>
              <w:t>Status</w:t>
            </w:r>
          </w:p>
        </w:tc>
      </w:tr>
      <w:tr w:rsidR="00B23E59" w14:paraId="14CE9CF1" w14:textId="77777777" w:rsidTr="006D1242">
        <w:tc>
          <w:tcPr>
            <w:tcW w:w="670" w:type="dxa"/>
          </w:tcPr>
          <w:p w14:paraId="5B630D4F" w14:textId="77777777" w:rsidR="008E2358" w:rsidRDefault="00000000">
            <w:bookmarkStart w:id="0" w:name="_Hlk196039236"/>
            <w:r>
              <w:t>US01</w:t>
            </w:r>
          </w:p>
        </w:tc>
        <w:tc>
          <w:tcPr>
            <w:tcW w:w="1270" w:type="dxa"/>
          </w:tcPr>
          <w:p w14:paraId="020265A5" w14:textId="77777777" w:rsidR="008E2358" w:rsidRDefault="00000000">
            <w:r>
              <w:t>As a user, I want to sign up and log in securely.</w:t>
            </w:r>
          </w:p>
        </w:tc>
        <w:tc>
          <w:tcPr>
            <w:tcW w:w="1471" w:type="dxa"/>
          </w:tcPr>
          <w:p w14:paraId="31022B88" w14:textId="77777777" w:rsidR="008E2358" w:rsidRDefault="00000000">
            <w:r>
              <w:t>User authentication system</w:t>
            </w:r>
          </w:p>
        </w:tc>
        <w:tc>
          <w:tcPr>
            <w:tcW w:w="1389" w:type="dxa"/>
          </w:tcPr>
          <w:p w14:paraId="3B4CC9EA" w14:textId="77777777" w:rsidR="008E2358" w:rsidRDefault="00000000">
            <w:r>
              <w:t>Login/Signup forms (HTML/CSS), Backend API (Python), SQL Users table</w:t>
            </w:r>
          </w:p>
        </w:tc>
        <w:tc>
          <w:tcPr>
            <w:tcW w:w="1828" w:type="dxa"/>
          </w:tcPr>
          <w:p w14:paraId="0BEAE7C2" w14:textId="2840626A" w:rsidR="008E2358" w:rsidRDefault="00000000">
            <w:r>
              <w:t>`login.html`, `signup.html`</w:t>
            </w:r>
          </w:p>
        </w:tc>
        <w:tc>
          <w:tcPr>
            <w:tcW w:w="1081" w:type="dxa"/>
          </w:tcPr>
          <w:p w14:paraId="4DC9B778" w14:textId="757C927D" w:rsidR="008E2358" w:rsidRDefault="00000000">
            <w:r>
              <w:t>TC01: Valid login</w:t>
            </w:r>
            <w:r>
              <w:br/>
              <w:t>TC02: Invalid login</w:t>
            </w:r>
          </w:p>
        </w:tc>
        <w:tc>
          <w:tcPr>
            <w:tcW w:w="1147" w:type="dxa"/>
          </w:tcPr>
          <w:p w14:paraId="4E906710" w14:textId="4FAFADA9" w:rsidR="008E2358" w:rsidRDefault="00000000">
            <w:r>
              <w:t>Completed</w:t>
            </w:r>
          </w:p>
        </w:tc>
      </w:tr>
      <w:tr w:rsidR="00B23E59" w14:paraId="7F43A978" w14:textId="77777777" w:rsidTr="006D1242">
        <w:tc>
          <w:tcPr>
            <w:tcW w:w="670" w:type="dxa"/>
          </w:tcPr>
          <w:p w14:paraId="55679201" w14:textId="77777777" w:rsidR="008E2358" w:rsidRDefault="00000000">
            <w:r>
              <w:t>US02</w:t>
            </w:r>
          </w:p>
        </w:tc>
        <w:tc>
          <w:tcPr>
            <w:tcW w:w="1270" w:type="dxa"/>
          </w:tcPr>
          <w:p w14:paraId="01592302" w14:textId="77777777" w:rsidR="008E2358" w:rsidRDefault="00000000">
            <w:r>
              <w:t>As a user, I want to track my workouts daily.</w:t>
            </w:r>
          </w:p>
        </w:tc>
        <w:tc>
          <w:tcPr>
            <w:tcW w:w="1471" w:type="dxa"/>
          </w:tcPr>
          <w:p w14:paraId="53A0B3C1" w14:textId="77777777" w:rsidR="008E2358" w:rsidRDefault="00000000">
            <w:r>
              <w:t>Workout data entry and tracking</w:t>
            </w:r>
          </w:p>
        </w:tc>
        <w:tc>
          <w:tcPr>
            <w:tcW w:w="1389" w:type="dxa"/>
          </w:tcPr>
          <w:p w14:paraId="571CDD83" w14:textId="77777777" w:rsidR="008E2358" w:rsidRDefault="00000000">
            <w:r>
              <w:t>Workout form UI, React component for input, SQL workouts table</w:t>
            </w:r>
          </w:p>
        </w:tc>
        <w:tc>
          <w:tcPr>
            <w:tcW w:w="1828" w:type="dxa"/>
          </w:tcPr>
          <w:p w14:paraId="096ACD33" w14:textId="77777777" w:rsidR="008E2358" w:rsidRDefault="00000000">
            <w:r>
              <w:t>`trackWorkout.js`, `workout.css`, `add_workout.py`</w:t>
            </w:r>
          </w:p>
        </w:tc>
        <w:tc>
          <w:tcPr>
            <w:tcW w:w="1081" w:type="dxa"/>
          </w:tcPr>
          <w:p w14:paraId="614ED280" w14:textId="5F7959D4" w:rsidR="008E2358" w:rsidRDefault="00000000">
            <w:r>
              <w:t>TC0</w:t>
            </w:r>
            <w:r w:rsidR="006D1242">
              <w:t>3</w:t>
            </w:r>
            <w:r>
              <w:t xml:space="preserve">: Add new </w:t>
            </w:r>
            <w:proofErr w:type="spellStart"/>
            <w:r>
              <w:t>workout</w:t>
            </w:r>
            <w:r w:rsidR="00B23E59">
              <w:t>,diet</w:t>
            </w:r>
            <w:proofErr w:type="spellEnd"/>
            <w:r w:rsidR="00B23E59">
              <w:t xml:space="preserve"> </w:t>
            </w:r>
            <w:proofErr w:type="spellStart"/>
            <w:r w:rsidR="00B23E59">
              <w:t>list,sleep</w:t>
            </w:r>
            <w:proofErr w:type="spellEnd"/>
            <w:r w:rsidR="00B23E59">
              <w:t xml:space="preserve"> analysis</w:t>
            </w:r>
            <w:r>
              <w:br/>
              <w:t>TC0</w:t>
            </w:r>
            <w:r w:rsidR="006D1242">
              <w:t>4</w:t>
            </w:r>
            <w:r>
              <w:t>: Empty fields validation</w:t>
            </w:r>
          </w:p>
        </w:tc>
        <w:tc>
          <w:tcPr>
            <w:tcW w:w="1147" w:type="dxa"/>
          </w:tcPr>
          <w:p w14:paraId="27EE6273" w14:textId="69756BB6" w:rsidR="008E2358" w:rsidRDefault="00000000">
            <w:r>
              <w:t xml:space="preserve"> </w:t>
            </w:r>
            <w:r w:rsidR="006D1242">
              <w:t>Completed</w:t>
            </w:r>
          </w:p>
        </w:tc>
      </w:tr>
      <w:tr w:rsidR="00B23E59" w14:paraId="75F5EB5E" w14:textId="77777777" w:rsidTr="006D1242">
        <w:tc>
          <w:tcPr>
            <w:tcW w:w="670" w:type="dxa"/>
          </w:tcPr>
          <w:p w14:paraId="61C95CAC" w14:textId="77777777" w:rsidR="008E2358" w:rsidRDefault="00000000">
            <w:r>
              <w:t>US03</w:t>
            </w:r>
          </w:p>
        </w:tc>
        <w:tc>
          <w:tcPr>
            <w:tcW w:w="1270" w:type="dxa"/>
          </w:tcPr>
          <w:p w14:paraId="04F52AE6" w14:textId="77777777" w:rsidR="008E2358" w:rsidRDefault="00000000">
            <w:r>
              <w:t>As a user, I want to view my progress on a dashboard.</w:t>
            </w:r>
          </w:p>
        </w:tc>
        <w:tc>
          <w:tcPr>
            <w:tcW w:w="1471" w:type="dxa"/>
          </w:tcPr>
          <w:p w14:paraId="4C7B690F" w14:textId="77777777" w:rsidR="008E2358" w:rsidRDefault="00000000">
            <w:r>
              <w:t>Progress dashboard with historical data</w:t>
            </w:r>
          </w:p>
        </w:tc>
        <w:tc>
          <w:tcPr>
            <w:tcW w:w="1389" w:type="dxa"/>
          </w:tcPr>
          <w:p w14:paraId="357A446F" w14:textId="77777777" w:rsidR="008E2358" w:rsidRDefault="00000000">
            <w:r>
              <w:t>Dashboard layout (HTML/CSS), React for dynamic data fetch</w:t>
            </w:r>
          </w:p>
        </w:tc>
        <w:tc>
          <w:tcPr>
            <w:tcW w:w="1828" w:type="dxa"/>
          </w:tcPr>
          <w:p w14:paraId="2EA023F4" w14:textId="77777777" w:rsidR="008E2358" w:rsidRDefault="00000000">
            <w:r>
              <w:t>`dashboard.html`, `progress.js`, `</w:t>
            </w:r>
            <w:proofErr w:type="spellStart"/>
            <w:r>
              <w:t>progress.sql</w:t>
            </w:r>
            <w:proofErr w:type="spellEnd"/>
            <w:r>
              <w:t>`</w:t>
            </w:r>
          </w:p>
        </w:tc>
        <w:tc>
          <w:tcPr>
            <w:tcW w:w="1081" w:type="dxa"/>
          </w:tcPr>
          <w:p w14:paraId="50900202" w14:textId="5387EF9F" w:rsidR="008E2358" w:rsidRDefault="00000000">
            <w:r>
              <w:t>TC0</w:t>
            </w:r>
            <w:r w:rsidR="00B92940">
              <w:t>5</w:t>
            </w:r>
            <w:r>
              <w:t>: Fetch correct data</w:t>
            </w:r>
            <w:r>
              <w:br/>
              <w:t>TC0</w:t>
            </w:r>
            <w:r w:rsidR="00B92940">
              <w:t>6</w:t>
            </w:r>
            <w:r>
              <w:t>: Data format check</w:t>
            </w:r>
          </w:p>
        </w:tc>
        <w:tc>
          <w:tcPr>
            <w:tcW w:w="1147" w:type="dxa"/>
          </w:tcPr>
          <w:p w14:paraId="3FA9F3AC" w14:textId="7504F25B" w:rsidR="008E2358" w:rsidRDefault="003A32B5">
            <w:r>
              <w:t>Done</w:t>
            </w:r>
          </w:p>
        </w:tc>
      </w:tr>
      <w:tr w:rsidR="00B23E59" w14:paraId="392945FD" w14:textId="77777777" w:rsidTr="006D1242">
        <w:tc>
          <w:tcPr>
            <w:tcW w:w="670" w:type="dxa"/>
          </w:tcPr>
          <w:p w14:paraId="63746838" w14:textId="77777777" w:rsidR="008E2358" w:rsidRDefault="00000000">
            <w:r>
              <w:t>US04</w:t>
            </w:r>
          </w:p>
          <w:p w14:paraId="3DA222E6" w14:textId="77777777" w:rsidR="003A32B5" w:rsidRDefault="003A32B5"/>
          <w:p w14:paraId="741B517E" w14:textId="77777777" w:rsidR="003A32B5" w:rsidRDefault="003A32B5"/>
          <w:p w14:paraId="765365D6" w14:textId="77777777" w:rsidR="003A32B5" w:rsidRDefault="003A32B5"/>
        </w:tc>
        <w:tc>
          <w:tcPr>
            <w:tcW w:w="1270" w:type="dxa"/>
          </w:tcPr>
          <w:p w14:paraId="7876CA22" w14:textId="77777777" w:rsidR="008E2358" w:rsidRDefault="00000000">
            <w:r>
              <w:t>As a user, I want to get basic fitness suggestions.</w:t>
            </w:r>
          </w:p>
        </w:tc>
        <w:tc>
          <w:tcPr>
            <w:tcW w:w="1471" w:type="dxa"/>
          </w:tcPr>
          <w:p w14:paraId="00358340" w14:textId="77777777" w:rsidR="008E2358" w:rsidRDefault="00000000">
            <w:r>
              <w:t>Static suggestions based on goals</w:t>
            </w:r>
          </w:p>
        </w:tc>
        <w:tc>
          <w:tcPr>
            <w:tcW w:w="1389" w:type="dxa"/>
          </w:tcPr>
          <w:p w14:paraId="1FF8DC55" w14:textId="77777777" w:rsidR="008E2358" w:rsidRDefault="00000000">
            <w:r>
              <w:t>HTML page with tips, Python function for condition-based suggestions</w:t>
            </w:r>
          </w:p>
        </w:tc>
        <w:tc>
          <w:tcPr>
            <w:tcW w:w="1828" w:type="dxa"/>
          </w:tcPr>
          <w:p w14:paraId="2929778F" w14:textId="77777777" w:rsidR="008E2358" w:rsidRDefault="00000000">
            <w:r>
              <w:t>`suggestions.html`, `fitness_tips.py`</w:t>
            </w:r>
          </w:p>
        </w:tc>
        <w:tc>
          <w:tcPr>
            <w:tcW w:w="1081" w:type="dxa"/>
          </w:tcPr>
          <w:p w14:paraId="36DC602C" w14:textId="40E05119" w:rsidR="008E2358" w:rsidRDefault="00000000">
            <w:r>
              <w:t>TC0</w:t>
            </w:r>
            <w:r w:rsidR="00B92940">
              <w:t>7</w:t>
            </w:r>
            <w:r>
              <w:t>: Correct tips shown</w:t>
            </w:r>
            <w:r>
              <w:br/>
              <w:t>TC0</w:t>
            </w:r>
            <w:r w:rsidR="00B92940">
              <w:t>8</w:t>
            </w:r>
            <w:r>
              <w:t>: Goal matching logic</w:t>
            </w:r>
          </w:p>
        </w:tc>
        <w:tc>
          <w:tcPr>
            <w:tcW w:w="1147" w:type="dxa"/>
          </w:tcPr>
          <w:p w14:paraId="3F624CCE" w14:textId="41F0336B" w:rsidR="008E2358" w:rsidRDefault="00000000">
            <w:r>
              <w:t xml:space="preserve"> </w:t>
            </w:r>
            <w:r w:rsidR="003A32B5">
              <w:t>Done</w:t>
            </w:r>
          </w:p>
        </w:tc>
      </w:tr>
      <w:tr w:rsidR="003A32B5" w14:paraId="3FB5E38E" w14:textId="77777777" w:rsidTr="006D1242">
        <w:tc>
          <w:tcPr>
            <w:tcW w:w="670" w:type="dxa"/>
          </w:tcPr>
          <w:p w14:paraId="2E3E4B1A" w14:textId="77554958" w:rsidR="003A32B5" w:rsidRDefault="003A32B5">
            <w:r w:rsidRPr="003A32B5">
              <w:t>US05</w:t>
            </w:r>
          </w:p>
        </w:tc>
        <w:tc>
          <w:tcPr>
            <w:tcW w:w="1270" w:type="dxa"/>
          </w:tcPr>
          <w:p w14:paraId="26D3EF7D" w14:textId="788BBBF2" w:rsidR="003A32B5" w:rsidRDefault="003A32B5">
            <w:r w:rsidRPr="003A32B5">
              <w:t xml:space="preserve">As a user, I want to ask health and </w:t>
            </w:r>
            <w:r w:rsidRPr="003A32B5">
              <w:lastRenderedPageBreak/>
              <w:t>fitness questions and get intelligent responses.</w:t>
            </w:r>
          </w:p>
        </w:tc>
        <w:tc>
          <w:tcPr>
            <w:tcW w:w="1471" w:type="dxa"/>
          </w:tcPr>
          <w:p w14:paraId="2B9751BC" w14:textId="25751A47" w:rsidR="003A32B5" w:rsidRDefault="003A32B5">
            <w:r w:rsidRPr="003A32B5">
              <w:lastRenderedPageBreak/>
              <w:t xml:space="preserve">Integration of a Large Language Model for </w:t>
            </w:r>
            <w:r w:rsidRPr="003A32B5">
              <w:lastRenderedPageBreak/>
              <w:t>health-related Q&amp;A</w:t>
            </w:r>
          </w:p>
        </w:tc>
        <w:tc>
          <w:tcPr>
            <w:tcW w:w="1389" w:type="dxa"/>
          </w:tcPr>
          <w:p w14:paraId="672767C8" w14:textId="14F3F66D" w:rsidR="003A32B5" w:rsidRDefault="003A32B5">
            <w:r w:rsidRPr="003A32B5">
              <w:lastRenderedPageBreak/>
              <w:t xml:space="preserve">LLM </w:t>
            </w:r>
            <w:r w:rsidR="008A30A2" w:rsidRPr="008A30A2">
              <w:t>google/gemma-2b-it</w:t>
            </w:r>
            <w:r w:rsidR="008A30A2">
              <w:t xml:space="preserve"> </w:t>
            </w:r>
            <w:r w:rsidRPr="003A32B5">
              <w:t xml:space="preserve">integration </w:t>
            </w:r>
          </w:p>
        </w:tc>
        <w:tc>
          <w:tcPr>
            <w:tcW w:w="1828" w:type="dxa"/>
          </w:tcPr>
          <w:p w14:paraId="6DC55AFA" w14:textId="4D5D1065" w:rsidR="003A32B5" w:rsidRDefault="003A32B5">
            <w:r>
              <w:t>‘</w:t>
            </w:r>
            <w:r w:rsidRPr="003A32B5">
              <w:t>chat_api.py</w:t>
            </w:r>
            <w:r>
              <w:t>’</w:t>
            </w:r>
          </w:p>
        </w:tc>
        <w:tc>
          <w:tcPr>
            <w:tcW w:w="1081" w:type="dxa"/>
          </w:tcPr>
          <w:p w14:paraId="61973473" w14:textId="77777777" w:rsidR="003A32B5" w:rsidRPr="003A32B5" w:rsidRDefault="003A32B5" w:rsidP="003A32B5">
            <w:r w:rsidRPr="003A32B5">
              <w:t xml:space="preserve">TC09: Query returns </w:t>
            </w:r>
            <w:r w:rsidRPr="003A32B5">
              <w:lastRenderedPageBreak/>
              <w:t>relevant answer</w:t>
            </w:r>
          </w:p>
          <w:p w14:paraId="00C40635" w14:textId="77777777" w:rsidR="003A32B5" w:rsidRPr="003A32B5" w:rsidRDefault="003A32B5" w:rsidP="003A32B5"/>
          <w:p w14:paraId="47401FF5" w14:textId="7B2EDE57" w:rsidR="003A32B5" w:rsidRDefault="003A32B5" w:rsidP="003A32B5">
            <w:r w:rsidRPr="003A32B5">
              <w:t>TC10: Handles unexpected questions gracefully</w:t>
            </w:r>
          </w:p>
        </w:tc>
        <w:tc>
          <w:tcPr>
            <w:tcW w:w="1147" w:type="dxa"/>
          </w:tcPr>
          <w:p w14:paraId="0216CCA7" w14:textId="0982CB27" w:rsidR="003A32B5" w:rsidRDefault="009B2293">
            <w:r>
              <w:lastRenderedPageBreak/>
              <w:t>Done</w:t>
            </w:r>
          </w:p>
        </w:tc>
      </w:tr>
      <w:bookmarkEnd w:id="0"/>
    </w:tbl>
    <w:p w14:paraId="55E0A811" w14:textId="77777777" w:rsidR="002A09F9" w:rsidRDefault="002A09F9"/>
    <w:sectPr w:rsidR="002A0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367257">
    <w:abstractNumId w:val="8"/>
  </w:num>
  <w:num w:numId="2" w16cid:durableId="120804709">
    <w:abstractNumId w:val="6"/>
  </w:num>
  <w:num w:numId="3" w16cid:durableId="2045134586">
    <w:abstractNumId w:val="5"/>
  </w:num>
  <w:num w:numId="4" w16cid:durableId="135147519">
    <w:abstractNumId w:val="4"/>
  </w:num>
  <w:num w:numId="5" w16cid:durableId="1943103776">
    <w:abstractNumId w:val="7"/>
  </w:num>
  <w:num w:numId="6" w16cid:durableId="571309326">
    <w:abstractNumId w:val="3"/>
  </w:num>
  <w:num w:numId="7" w16cid:durableId="1122462594">
    <w:abstractNumId w:val="2"/>
  </w:num>
  <w:num w:numId="8" w16cid:durableId="1505437290">
    <w:abstractNumId w:val="1"/>
  </w:num>
  <w:num w:numId="9" w16cid:durableId="79587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B72"/>
    <w:rsid w:val="00034616"/>
    <w:rsid w:val="0006063C"/>
    <w:rsid w:val="0015074B"/>
    <w:rsid w:val="0029639D"/>
    <w:rsid w:val="002A09F9"/>
    <w:rsid w:val="00326F90"/>
    <w:rsid w:val="003A32B5"/>
    <w:rsid w:val="005B693B"/>
    <w:rsid w:val="006011AF"/>
    <w:rsid w:val="006D1242"/>
    <w:rsid w:val="007746C2"/>
    <w:rsid w:val="007918E0"/>
    <w:rsid w:val="007E196E"/>
    <w:rsid w:val="0083341F"/>
    <w:rsid w:val="008A30A2"/>
    <w:rsid w:val="008E2358"/>
    <w:rsid w:val="009B2293"/>
    <w:rsid w:val="00AA1D8D"/>
    <w:rsid w:val="00B23E59"/>
    <w:rsid w:val="00B47730"/>
    <w:rsid w:val="00B929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8FB9C"/>
  <w14:defaultImageDpi w14:val="300"/>
  <w15:docId w15:val="{4A420ACE-3BB9-4169-9F82-64A78A7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Aditya N</cp:lastModifiedBy>
  <cp:revision>5</cp:revision>
  <dcterms:created xsi:type="dcterms:W3CDTF">2025-04-20T18:37:00Z</dcterms:created>
  <dcterms:modified xsi:type="dcterms:W3CDTF">2025-05-14T11:31:00Z</dcterms:modified>
  <cp:category/>
</cp:coreProperties>
</file>