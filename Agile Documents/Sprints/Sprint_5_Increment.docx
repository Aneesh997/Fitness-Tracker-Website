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A85E7" w14:textId="77777777" w:rsidR="00CA5598" w:rsidRDefault="00000000">
      <w:pPr>
        <w:pStyle w:val="Heading1"/>
      </w:pPr>
      <w:r>
        <w:t>Sprint 5 Increment – AI Gym Coach (LLM Integration)</w:t>
      </w:r>
    </w:p>
    <w:p w14:paraId="6E7FC382" w14:textId="77777777" w:rsidR="00CA5598" w:rsidRDefault="00000000">
      <w:pPr>
        <w:pStyle w:val="Heading2"/>
      </w:pPr>
      <w:r>
        <w:t>Sprint Goal:</w:t>
      </w:r>
    </w:p>
    <w:p w14:paraId="367C5534" w14:textId="77777777" w:rsidR="00CA5598" w:rsidRDefault="00000000">
      <w:r>
        <w:t>To enhance the application's intelligence and interactivity by integrating a locally hosted Large Language Model (LLM) for answering user queries related to fitness, nutrition, and health.</w:t>
      </w:r>
    </w:p>
    <w:p w14:paraId="5ADD72D9" w14:textId="77777777" w:rsidR="00CA5598" w:rsidRDefault="00000000">
      <w:pPr>
        <w:pStyle w:val="Heading2"/>
      </w:pPr>
      <w:r>
        <w:t>User Story:</w:t>
      </w:r>
    </w:p>
    <w:p w14:paraId="7C8BC931" w14:textId="77777777" w:rsidR="00CA5598" w:rsidRDefault="00000000">
      <w:r>
        <w:t>ID: US05</w:t>
      </w:r>
    </w:p>
    <w:p w14:paraId="19B25F41" w14:textId="77777777" w:rsidR="00CA5598" w:rsidRDefault="00000000">
      <w:r>
        <w:t>As a user, I want to ask health and fitness questions and get intelligent responses.</w:t>
      </w:r>
    </w:p>
    <w:p w14:paraId="6AFCFD3A" w14:textId="77777777" w:rsidR="00CA5598" w:rsidRDefault="00000000">
      <w:pPr>
        <w:pStyle w:val="Heading2"/>
      </w:pPr>
      <w:r>
        <w:t>What Was Delivered:</w:t>
      </w:r>
    </w:p>
    <w:p w14:paraId="068B9841" w14:textId="77777777" w:rsidR="00CA5598" w:rsidRDefault="00000000">
      <w:pPr>
        <w:pStyle w:val="ListBullet"/>
      </w:pPr>
      <w:r>
        <w:t>Integrated `google/gemma-2b-it` LLM, downloaded from Hugging Face.</w:t>
      </w:r>
    </w:p>
    <w:p w14:paraId="345CA498" w14:textId="77777777" w:rsidR="00CA5598" w:rsidRDefault="00000000">
      <w:pPr>
        <w:pStyle w:val="ListBullet"/>
      </w:pPr>
      <w:r>
        <w:t>Ran locally using Python libraries `transformers` and `accelerate`.</w:t>
      </w:r>
    </w:p>
    <w:p w14:paraId="612330C9" w14:textId="77777777" w:rsidR="00CA5598" w:rsidRDefault="00000000">
      <w:pPr>
        <w:pStyle w:val="ListBullet"/>
      </w:pPr>
      <w:r>
        <w:t>Implemented a React-based chat interface for natural language interaction.</w:t>
      </w:r>
    </w:p>
    <w:p w14:paraId="1E13797F" w14:textId="77777777" w:rsidR="00CA5598" w:rsidRDefault="00000000">
      <w:pPr>
        <w:pStyle w:val="ListBullet"/>
      </w:pPr>
      <w:r>
        <w:t>Created a Flask backend to handle communication between the frontend and the local LLM.</w:t>
      </w:r>
    </w:p>
    <w:p w14:paraId="6C28B4E2" w14:textId="77777777" w:rsidR="00CA5598" w:rsidRDefault="00000000">
      <w:pPr>
        <w:pStyle w:val="ListBullet"/>
      </w:pPr>
      <w:r>
        <w:t>Enabled response generation for topics including:</w:t>
      </w:r>
      <w:r>
        <w:br/>
        <w:t xml:space="preserve">  - Workout routines</w:t>
      </w:r>
      <w:r>
        <w:br/>
        <w:t xml:space="preserve">  - Nutrition advice</w:t>
      </w:r>
      <w:r>
        <w:br/>
        <w:t xml:space="preserve">  - Exercise techniques</w:t>
      </w:r>
      <w:r>
        <w:br/>
        <w:t xml:space="preserve">  - Recovery tips</w:t>
      </w:r>
    </w:p>
    <w:p w14:paraId="70B02155" w14:textId="77777777" w:rsidR="00CA5598" w:rsidRDefault="00000000">
      <w:pPr>
        <w:pStyle w:val="Heading2"/>
      </w:pPr>
      <w:r>
        <w:t>UI Preview:</w:t>
      </w:r>
    </w:p>
    <w:p w14:paraId="2FFBB4FD" w14:textId="77777777" w:rsidR="00CA5598" w:rsidRDefault="00000000">
      <w:r>
        <w:t>The AI Assistant responds conversationally, generating structured fitness guidance.</w:t>
      </w:r>
    </w:p>
    <w:p w14:paraId="665B122B" w14:textId="77777777" w:rsidR="00CA5598" w:rsidRDefault="00000000">
      <w:pPr>
        <w:pStyle w:val="Heading2"/>
      </w:pPr>
      <w:r>
        <w:t>Tools &amp; Technologies:</w:t>
      </w:r>
    </w:p>
    <w:p w14:paraId="4ED4E7AB" w14:textId="77777777" w:rsidR="00CA5598" w:rsidRDefault="00000000">
      <w:pPr>
        <w:pStyle w:val="ListBullet"/>
      </w:pPr>
      <w:r>
        <w:t>Frontend: ReactJS</w:t>
      </w:r>
    </w:p>
    <w:p w14:paraId="58C8621D" w14:textId="77777777" w:rsidR="00CA5598" w:rsidRDefault="00000000">
      <w:pPr>
        <w:pStyle w:val="ListBullet"/>
      </w:pPr>
      <w:r>
        <w:t>Backend: Flask</w:t>
      </w:r>
    </w:p>
    <w:p w14:paraId="1A68C7F5" w14:textId="77777777" w:rsidR="00CA5598" w:rsidRDefault="00000000">
      <w:pPr>
        <w:pStyle w:val="ListBullet"/>
      </w:pPr>
      <w:r>
        <w:t>LLM: google/gemma-2b-it</w:t>
      </w:r>
    </w:p>
    <w:p w14:paraId="40CBB82D" w14:textId="77777777" w:rsidR="00CA5598" w:rsidRDefault="00000000">
      <w:pPr>
        <w:pStyle w:val="ListBullet"/>
      </w:pPr>
      <w:r>
        <w:t>Libraries: transformers, accelerate</w:t>
      </w:r>
    </w:p>
    <w:p w14:paraId="62657CB3" w14:textId="77777777" w:rsidR="00CA5598" w:rsidRDefault="00000000">
      <w:pPr>
        <w:pStyle w:val="Heading2"/>
      </w:pPr>
      <w:r>
        <w:t>Outcome:</w:t>
      </w:r>
    </w:p>
    <w:p w14:paraId="6A6DBD82" w14:textId="77777777" w:rsidR="00CA5598" w:rsidRDefault="00000000">
      <w:r>
        <w:t>The AI Gym Coach feature is now live, offering users a dynamic way to receive personalized fitness support, improving both functionality and user engagement in the app.</w:t>
      </w:r>
    </w:p>
    <w:p w14:paraId="7EB4FFA7" w14:textId="7AEB3A33" w:rsidR="00E629EC" w:rsidRDefault="00E629EC">
      <w:r>
        <w:rPr>
          <w:noProof/>
        </w:rPr>
        <w:lastRenderedPageBreak/>
        <w:drawing>
          <wp:inline distT="0" distB="0" distL="0" distR="0" wp14:anchorId="2D24B742" wp14:editId="3439C9FC">
            <wp:extent cx="5486400" cy="2914650"/>
            <wp:effectExtent l="0" t="0" r="0" b="0"/>
            <wp:docPr id="1100786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86024" name="Picture 110078602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9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0941456">
    <w:abstractNumId w:val="8"/>
  </w:num>
  <w:num w:numId="2" w16cid:durableId="770589534">
    <w:abstractNumId w:val="6"/>
  </w:num>
  <w:num w:numId="3" w16cid:durableId="1846244668">
    <w:abstractNumId w:val="5"/>
  </w:num>
  <w:num w:numId="4" w16cid:durableId="421686948">
    <w:abstractNumId w:val="4"/>
  </w:num>
  <w:num w:numId="5" w16cid:durableId="1770082354">
    <w:abstractNumId w:val="7"/>
  </w:num>
  <w:num w:numId="6" w16cid:durableId="1364746244">
    <w:abstractNumId w:val="3"/>
  </w:num>
  <w:num w:numId="7" w16cid:durableId="514609523">
    <w:abstractNumId w:val="2"/>
  </w:num>
  <w:num w:numId="8" w16cid:durableId="1189873917">
    <w:abstractNumId w:val="1"/>
  </w:num>
  <w:num w:numId="9" w16cid:durableId="1086272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77FD2"/>
    <w:rsid w:val="00906AD3"/>
    <w:rsid w:val="00AA1D8D"/>
    <w:rsid w:val="00B47730"/>
    <w:rsid w:val="00CA5598"/>
    <w:rsid w:val="00CB0664"/>
    <w:rsid w:val="00E629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34B482"/>
  <w14:defaultImageDpi w14:val="300"/>
  <w15:docId w15:val="{2D44CCFA-AC85-482F-AF3E-CA72F44D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Abhay Aditya N</cp:lastModifiedBy>
  <cp:revision>2</cp:revision>
  <dcterms:created xsi:type="dcterms:W3CDTF">2025-05-15T02:01:00Z</dcterms:created>
  <dcterms:modified xsi:type="dcterms:W3CDTF">2025-05-15T02:01:00Z</dcterms:modified>
  <cp:category/>
</cp:coreProperties>
</file>